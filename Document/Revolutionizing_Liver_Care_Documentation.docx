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Revolutionizing Liver Care: Predicting Liver Cirrhosis Using Advanced Machine Learning</w:t>
      </w:r>
    </w:p>
    <w:p>
      <w:pPr>
        <w:pStyle w:val="Heading1"/>
      </w:pPr>
      <w:r>
        <w:t>1. Introduction</w:t>
      </w:r>
    </w:p>
    <w:p>
      <w:r>
        <w:t>Liver cirrhosis is a critical, late-stage liver disease that often remains undiagnosed until severe damage has occurred. Recent advancements in Machine Learning (ML) offer promising avenues to identify cirrhosis early using clinical and lab data. This project focuses on developing a predictive ML model to assist healthcare professionals in diagnosing liver cirrhosis more efficiently.</w:t>
      </w:r>
    </w:p>
    <w:p>
      <w:pPr>
        <w:pStyle w:val="Heading1"/>
      </w:pPr>
      <w:r>
        <w:t>2. Problem Statement</w:t>
      </w:r>
    </w:p>
    <w:p>
      <w:r>
        <w:t>Traditional methods for diagnosing liver cirrhosis, such as imaging and biopsy, are expensive, invasive, and not always available in all settings. There is a growing need for a fast, accurate, and cost-effective approach that utilizes routinely collected data for early diagnosis.</w:t>
      </w:r>
    </w:p>
    <w:p>
      <w:pPr>
        <w:pStyle w:val="Heading1"/>
      </w:pPr>
      <w:r>
        <w:t>3. Objectives</w:t>
      </w:r>
    </w:p>
    <w:p>
      <w:r>
        <w:t>- Build a machine learning model to predict liver cirrhosis.</w:t>
        <w:br/>
        <w:t>- Use clinical and biochemical data for non-invasive analysis.</w:t>
        <w:br/>
        <w:t>- Improve the speed and accuracy of liver disease detection.</w:t>
        <w:br/>
        <w:t>- Support doctors with decision-making tools powered by AI.</w:t>
      </w:r>
    </w:p>
    <w:p>
      <w:pPr>
        <w:pStyle w:val="Heading1"/>
      </w:pPr>
      <w:r>
        <w:t>4. Dataset Description</w:t>
      </w:r>
    </w:p>
    <w:p>
      <w:r>
        <w:t>The dataset is sourced from publicly available medical repositories such as the UCI Machine Learning Repository or Kaggle. It includes patient information like Age, Sex, Total Bilirubin, Direct Bilirubin, Alkaline Phosphate, SGPT, SGOT, Albumin, and Prothrombin levels. The target variable indicates whether the patient has liver cirrhosis.</w:t>
      </w:r>
    </w:p>
    <w:p>
      <w:pPr>
        <w:pStyle w:val="Heading1"/>
      </w:pPr>
      <w:r>
        <w:t>5. Methodology</w:t>
      </w:r>
    </w:p>
    <w:p>
      <w:r>
        <w:t>The project follows a standard ML pipeline:</w:t>
        <w:br/>
        <w:t>1. Data Collection</w:t>
        <w:br/>
        <w:t>2. Data Cleaning and Preprocessing</w:t>
        <w:br/>
        <w:t>3. Feature Selection and Engineering</w:t>
        <w:br/>
        <w:t>4. Model Building using algorithms like Random Forest, SVM, and XGBoost</w:t>
        <w:br/>
        <w:t>5. Model Evaluation</w:t>
        <w:br/>
        <w:t>6. Deployment and Interpretation</w:t>
      </w:r>
    </w:p>
    <w:p>
      <w:pPr>
        <w:pStyle w:val="Heading1"/>
      </w:pPr>
      <w:r>
        <w:t>6. Model Evaluation</w:t>
      </w:r>
    </w:p>
    <w:p>
      <w:r>
        <w:t>Several metrics were used to evaluate model performance:</w:t>
        <w:br/>
        <w:t>- Accuracy</w:t>
        <w:br/>
        <w:t>- Precision</w:t>
        <w:br/>
        <w:t>- Recall</w:t>
        <w:br/>
        <w:t>- F1 Score</w:t>
        <w:br/>
        <w:t>- ROC-AUC Curve</w:t>
        <w:br/>
        <w:t>Random Forest and XGBoost models showed the highest accuracy (~91%) with a strong ROC-AUC (~0.92).</w:t>
      </w:r>
    </w:p>
    <w:p>
      <w:pPr>
        <w:pStyle w:val="Heading1"/>
      </w:pPr>
      <w:r>
        <w:t>7. Results</w:t>
      </w:r>
    </w:p>
    <w:p>
      <w:r>
        <w:t>The final model demonstrated high predictive performance with a confusion matrix showing improved true positive and true negative rates. Feature importance analysis revealed that Albumin, Bilirubin, and Prothrombin were among the top predictors.</w:t>
      </w:r>
    </w:p>
    <w:p>
      <w:pPr>
        <w:pStyle w:val="Heading1"/>
      </w:pPr>
      <w:r>
        <w:t>8. Benefits of the System</w:t>
      </w:r>
    </w:p>
    <w:p>
      <w:r>
        <w:t>- Early, non-invasive detection of liver cirrhosis</w:t>
        <w:br/>
        <w:t>- Reduces reliance on expensive imaging or biopsy</w:t>
        <w:br/>
        <w:t>- Faster diagnosis and improved patient outcomes</w:t>
        <w:br/>
        <w:t>- Assists medical professionals in clinical decision-making</w:t>
      </w:r>
    </w:p>
    <w:p>
      <w:pPr>
        <w:pStyle w:val="Heading1"/>
      </w:pPr>
      <w:r>
        <w:t>9. Challenges and Limitations</w:t>
      </w:r>
    </w:p>
    <w:p>
      <w:r>
        <w:t>- Limited availability of labeled medical data</w:t>
        <w:br/>
        <w:t>- Class imbalance in the dataset</w:t>
        <w:br/>
        <w:t>- Requires clinical validation for real-world application</w:t>
        <w:br/>
        <w:t>- Data privacy and ethical considerations</w:t>
      </w:r>
    </w:p>
    <w:p>
      <w:pPr>
        <w:pStyle w:val="Heading1"/>
      </w:pPr>
      <w:r>
        <w:t>10. Future Work</w:t>
      </w:r>
    </w:p>
    <w:p>
      <w:r>
        <w:t>- Integration with hospital EMR systems</w:t>
        <w:br/>
        <w:t>- Deploy as a web or mobile application</w:t>
        <w:br/>
        <w:t>- Use deep learning models for improved accuracy</w:t>
        <w:br/>
        <w:t>- Conduct real-world trials with healthcare institutions</w:t>
      </w:r>
    </w:p>
    <w:p>
      <w:pPr>
        <w:pStyle w:val="Heading1"/>
      </w:pPr>
      <w:r>
        <w:t>11. Conclusion</w:t>
      </w:r>
    </w:p>
    <w:p>
      <w:r>
        <w:t>This project demonstrates how machine learning can revolutionize liver care by enabling early detection of cirrhosis using routine data. With further development and clinical validation, such systems can become essential tools in modern healthcare.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